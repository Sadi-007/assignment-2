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069A9" w14:textId="77777777" w:rsidR="005041E0" w:rsidRDefault="00000000">
      <w:pPr>
        <w:pStyle w:val="Title"/>
      </w:pPr>
      <w:r>
        <w:t>Assignment 3 – Navigation in Apps</w:t>
      </w:r>
    </w:p>
    <w:p w14:paraId="5C926C88" w14:textId="77777777" w:rsidR="005041E0" w:rsidRDefault="00000000">
      <w:r>
        <w:t>CLO-3: Demonstrate the concepts of React Native &amp; React Navigation in the context of mobile application development</w:t>
      </w:r>
    </w:p>
    <w:p w14:paraId="785A8C12" w14:textId="12E26727" w:rsidR="005041E0" w:rsidRDefault="00000000">
      <w:r>
        <w:t xml:space="preserve">Name: </w:t>
      </w:r>
      <w:r w:rsidR="00E865DA">
        <w:t>Sadaat Ali Taj</w:t>
      </w:r>
    </w:p>
    <w:p w14:paraId="44BC999B" w14:textId="2BFBBA42" w:rsidR="005041E0" w:rsidRDefault="00000000">
      <w:r>
        <w:t>Roll No:</w:t>
      </w:r>
      <w:r w:rsidR="00E865DA">
        <w:t xml:space="preserve"> SP22-BSE-015</w:t>
      </w:r>
    </w:p>
    <w:p w14:paraId="125DADF2" w14:textId="68F490F5" w:rsidR="005041E0" w:rsidRDefault="00000000">
      <w:r>
        <w:t xml:space="preserve">Submitted to: </w:t>
      </w:r>
      <w:r w:rsidR="00E865DA">
        <w:t xml:space="preserve">Sir </w:t>
      </w:r>
      <w:proofErr w:type="spellStart"/>
      <w:r w:rsidR="00E865DA">
        <w:t>Kamran</w:t>
      </w:r>
      <w:proofErr w:type="spellEnd"/>
    </w:p>
    <w:p w14:paraId="2EE6E033" w14:textId="77777777" w:rsidR="005041E0" w:rsidRDefault="00000000">
      <w:r>
        <w:t>Submission Date: 23 May, 2025</w:t>
      </w:r>
    </w:p>
    <w:p w14:paraId="6A33E2B6" w14:textId="77777777" w:rsidR="005041E0" w:rsidRDefault="00000000">
      <w:r>
        <w:br/>
      </w:r>
    </w:p>
    <w:p w14:paraId="638D4651" w14:textId="77777777" w:rsidR="005041E0" w:rsidRDefault="00000000">
      <w:pPr>
        <w:pStyle w:val="Heading1"/>
      </w:pPr>
      <w:r>
        <w:t>Objective</w:t>
      </w:r>
    </w:p>
    <w:p w14:paraId="3DCF8856" w14:textId="77777777" w:rsidR="005041E0" w:rsidRDefault="00000000">
      <w:r>
        <w:t>The objective of this assignment is to develop a mobile application using React Native that demonstrates the use of bottom tab navigation. The app must contain three tabs: Home, Profile, and Settings, and must utilize location services and state management for dynamic updates.</w:t>
      </w:r>
    </w:p>
    <w:p w14:paraId="5DAE2F32" w14:textId="77777777" w:rsidR="005041E0" w:rsidRDefault="00000000">
      <w:pPr>
        <w:pStyle w:val="Heading1"/>
      </w:pPr>
      <w:r>
        <w:t>Tools &amp; Technologies Used</w:t>
      </w:r>
    </w:p>
    <w:p w14:paraId="7E5576D7" w14:textId="77777777" w:rsidR="005041E0" w:rsidRDefault="00000000">
      <w:r>
        <w:t>- React Native (Expo CLI)</w:t>
      </w:r>
      <w:r>
        <w:br/>
        <w:t>- React Navigation (Bottom Tabs)</w:t>
      </w:r>
      <w:r>
        <w:br/>
        <w:t>- Expo Location API</w:t>
      </w:r>
      <w:r>
        <w:br/>
        <w:t>- JavaScript (ES6+)</w:t>
      </w:r>
      <w:r>
        <w:br/>
        <w:t>- Android Emulator / Expo Go</w:t>
      </w:r>
    </w:p>
    <w:p w14:paraId="2FBD029A" w14:textId="77777777" w:rsidR="005041E0" w:rsidRDefault="00000000">
      <w:pPr>
        <w:pStyle w:val="Heading1"/>
      </w:pPr>
      <w:r>
        <w:t>App Description</w:t>
      </w:r>
    </w:p>
    <w:p w14:paraId="0119A863" w14:textId="77777777" w:rsidR="005041E0" w:rsidRDefault="00000000">
      <w:r>
        <w:t>The application consists of three screens navigable via bottom tab navigation:</w:t>
      </w:r>
    </w:p>
    <w:p w14:paraId="505D9AA8" w14:textId="77777777" w:rsidR="005041E0" w:rsidRDefault="00000000">
      <w:pPr>
        <w:pStyle w:val="Heading2"/>
      </w:pPr>
      <w:r>
        <w:t>1. Home Screen</w:t>
      </w:r>
    </w:p>
    <w:p w14:paraId="3202FDD1" w14:textId="77777777" w:rsidR="005041E0" w:rsidRDefault="00000000">
      <w:r>
        <w:t>- This screen fetches and displays the current city of the user based on their device’s location.</w:t>
      </w:r>
    </w:p>
    <w:p w14:paraId="37D0179D" w14:textId="77777777" w:rsidR="005041E0" w:rsidRDefault="00000000">
      <w:r>
        <w:t>- It uses Expo Location API to access the GPS and reverse-geocode the coordinates to a readable city name.</w:t>
      </w:r>
    </w:p>
    <w:p w14:paraId="4526AFF6" w14:textId="77777777" w:rsidR="005041E0" w:rsidRDefault="00000000">
      <w:pPr>
        <w:pStyle w:val="Heading2"/>
      </w:pPr>
      <w:r>
        <w:t>2. Profile Screen</w:t>
      </w:r>
    </w:p>
    <w:p w14:paraId="7839469B" w14:textId="77777777" w:rsidR="005041E0" w:rsidRDefault="00000000">
      <w:r>
        <w:t>- Displays a TextInput field where the user can edit their name.</w:t>
      </w:r>
    </w:p>
    <w:p w14:paraId="4856AB22" w14:textId="77777777" w:rsidR="005041E0" w:rsidRDefault="00000000">
      <w:r>
        <w:lastRenderedPageBreak/>
        <w:t>- The screen title dynamically updates to reflect the user’s current name input.</w:t>
      </w:r>
    </w:p>
    <w:p w14:paraId="3FF016BC" w14:textId="77777777" w:rsidR="005041E0" w:rsidRDefault="00000000">
      <w:pPr>
        <w:pStyle w:val="Heading2"/>
      </w:pPr>
      <w:r>
        <w:t>3. Settings Screen</w:t>
      </w:r>
    </w:p>
    <w:p w14:paraId="78A50CE6" w14:textId="77777777" w:rsidR="005041E0" w:rsidRDefault="00000000">
      <w:r>
        <w:t>- A static screen displaying placeholder content, reserved for future settings implementation.</w:t>
      </w:r>
    </w:p>
    <w:p w14:paraId="6EECD541" w14:textId="77777777" w:rsidR="005041E0" w:rsidRDefault="00000000">
      <w:pPr>
        <w:pStyle w:val="Heading1"/>
      </w:pPr>
      <w:r>
        <w:t>Code Implementation</w:t>
      </w:r>
    </w:p>
    <w:p w14:paraId="0EBE08A4" w14:textId="77777777" w:rsidR="005041E0" w:rsidRDefault="00000000">
      <w:pPr>
        <w:pStyle w:val="IntenseQuote"/>
      </w:pPr>
      <w:r>
        <w:t>App.js</w:t>
      </w:r>
    </w:p>
    <w:p w14:paraId="2B5E2FF4" w14:textId="77777777" w:rsidR="005041E0" w:rsidRDefault="00000000">
      <w:r>
        <w:br/>
        <w:t>import React, { useState, useEffect } from 'react';</w:t>
      </w:r>
      <w:r>
        <w:br/>
        <w:t>import { Text, View, TextInput, StyleSheet } from 'react-native';</w:t>
      </w:r>
      <w:r>
        <w:br/>
        <w:t>import * as Location from 'expo-location';</w:t>
      </w:r>
      <w:r>
        <w:br/>
        <w:t>import { NavigationContainer } from '@react-navigation/native';</w:t>
      </w:r>
      <w:r>
        <w:br/>
        <w:t>import { createBottomTabNavigator } from '@react-navigation/bottom-tabs';</w:t>
      </w:r>
      <w:r>
        <w:br/>
      </w:r>
      <w:r>
        <w:br/>
        <w:t>const Tab = createBottomTabNavigator();</w:t>
      </w:r>
      <w:r>
        <w:br/>
      </w:r>
      <w:r>
        <w:br/>
        <w:t>function HomeScreen() {</w:t>
      </w:r>
      <w:r>
        <w:br/>
        <w:t xml:space="preserve">  const [city, setCity] = useState('Loading...');</w:t>
      </w:r>
      <w:r>
        <w:br/>
        <w:t xml:space="preserve">  useEffect(() =&gt; {</w:t>
      </w:r>
      <w:r>
        <w:br/>
        <w:t xml:space="preserve">    (async () =&gt; {</w:t>
      </w:r>
      <w:r>
        <w:br/>
        <w:t xml:space="preserve">      let { status } = await Location.requestForegroundPermissionsAsync();</w:t>
      </w:r>
      <w:r>
        <w:br/>
        <w:t xml:space="preserve">      if (status !== 'granted') {</w:t>
      </w:r>
      <w:r>
        <w:br/>
        <w:t xml:space="preserve">        setCity('Permission denied');</w:t>
      </w:r>
      <w:r>
        <w:br/>
        <w:t xml:space="preserve">        return;</w:t>
      </w:r>
      <w:r>
        <w:br/>
        <w:t xml:space="preserve">      }</w:t>
      </w:r>
      <w:r>
        <w:br/>
        <w:t xml:space="preserve">      let location = await Location.getCurrentPositionAsync({});</w:t>
      </w:r>
      <w:r>
        <w:br/>
        <w:t xml:space="preserve">      let geocode = await Location.reverseGeocodeAsync(location.coords);</w:t>
      </w:r>
      <w:r>
        <w:br/>
        <w:t xml:space="preserve">      if (geocode.length &gt; 0) {</w:t>
      </w:r>
      <w:r>
        <w:br/>
        <w:t xml:space="preserve">        setCity(geocode[0].city);</w:t>
      </w:r>
      <w:r>
        <w:br/>
        <w:t xml:space="preserve">      } else {</w:t>
      </w:r>
      <w:r>
        <w:br/>
        <w:t xml:space="preserve">        setCity('City not found');</w:t>
      </w:r>
      <w:r>
        <w:br/>
        <w:t xml:space="preserve">      }</w:t>
      </w:r>
      <w:r>
        <w:br/>
        <w:t xml:space="preserve">    })();</w:t>
      </w:r>
      <w:r>
        <w:br/>
        <w:t xml:space="preserve">  }, []);</w:t>
      </w:r>
      <w:r>
        <w:br/>
        <w:t xml:space="preserve">  return (</w:t>
      </w:r>
      <w:r>
        <w:br/>
        <w:t xml:space="preserve">    &lt;View style={styles.container}&gt;</w:t>
      </w:r>
      <w:r>
        <w:br/>
        <w:t xml:space="preserve">      &lt;Text style={styles.text}&gt;Your City: {city}&lt;/Text&gt;</w:t>
      </w:r>
      <w:r>
        <w:br/>
        <w:t xml:space="preserve">    &lt;/View&gt;</w:t>
      </w:r>
      <w:r>
        <w:br/>
        <w:t xml:space="preserve">  );</w:t>
      </w:r>
      <w:r>
        <w:br/>
        <w:t>}</w:t>
      </w:r>
      <w:r>
        <w:br/>
      </w:r>
      <w:r>
        <w:lastRenderedPageBreak/>
        <w:br/>
        <w:t>function ProfileScreen({ navigation }) {</w:t>
      </w:r>
      <w:r>
        <w:br/>
        <w:t xml:space="preserve">  const [name, setName] = useState('John Doe');</w:t>
      </w:r>
      <w:r>
        <w:br/>
        <w:t xml:space="preserve">  useEffect(() =&gt; {</w:t>
      </w:r>
      <w:r>
        <w:br/>
        <w:t xml:space="preserve">    navigation.setOptions({ title: name });</w:t>
      </w:r>
      <w:r>
        <w:br/>
        <w:t xml:space="preserve">  }, [name]);</w:t>
      </w:r>
      <w:r>
        <w:br/>
        <w:t xml:space="preserve">  return (</w:t>
      </w:r>
      <w:r>
        <w:br/>
        <w:t xml:space="preserve">    &lt;View style={styles.container}&gt;</w:t>
      </w:r>
      <w:r>
        <w:br/>
        <w:t xml:space="preserve">      &lt;Text style={styles.text}&gt;Edit your name:&lt;/Text&gt;</w:t>
      </w:r>
      <w:r>
        <w:br/>
        <w:t xml:space="preserve">      &lt;TextInput</w:t>
      </w:r>
      <w:r>
        <w:br/>
        <w:t xml:space="preserve">        style={styles.input}</w:t>
      </w:r>
      <w:r>
        <w:br/>
        <w:t xml:space="preserve">        value={name}</w:t>
      </w:r>
      <w:r>
        <w:br/>
        <w:t xml:space="preserve">        onChangeText={(text) =&gt; setName(text)}</w:t>
      </w:r>
      <w:r>
        <w:br/>
        <w:t xml:space="preserve">      /&gt;</w:t>
      </w:r>
      <w:r>
        <w:br/>
        <w:t xml:space="preserve">    &lt;/View&gt;</w:t>
      </w:r>
      <w:r>
        <w:br/>
        <w:t xml:space="preserve">  );</w:t>
      </w:r>
      <w:r>
        <w:br/>
        <w:t>}</w:t>
      </w:r>
      <w:r>
        <w:br/>
      </w:r>
      <w:r>
        <w:br/>
        <w:t>function SettingsScreen() {</w:t>
      </w:r>
      <w:r>
        <w:br/>
        <w:t xml:space="preserve">  return (</w:t>
      </w:r>
      <w:r>
        <w:br/>
        <w:t xml:space="preserve">    &lt;View style={styles.container}&gt;</w:t>
      </w:r>
      <w:r>
        <w:br/>
        <w:t xml:space="preserve">      &lt;Text style={styles.text}&gt;Settings will go here&lt;/Text&gt;</w:t>
      </w:r>
      <w:r>
        <w:br/>
        <w:t xml:space="preserve">    &lt;/View&gt;</w:t>
      </w:r>
      <w:r>
        <w:br/>
        <w:t xml:space="preserve">  );</w:t>
      </w:r>
      <w:r>
        <w:br/>
        <w:t>}</w:t>
      </w:r>
      <w:r>
        <w:br/>
      </w:r>
      <w:r>
        <w:br/>
        <w:t>export default function App() {</w:t>
      </w:r>
      <w:r>
        <w:br/>
        <w:t xml:space="preserve">  return (</w:t>
      </w:r>
      <w:r>
        <w:br/>
        <w:t xml:space="preserve">    &lt;NavigationContainer&gt;</w:t>
      </w:r>
      <w:r>
        <w:br/>
        <w:t xml:space="preserve">      &lt;Tab.Navigator&gt;</w:t>
      </w:r>
      <w:r>
        <w:br/>
        <w:t xml:space="preserve">        &lt;Tab.Screen name="Home" component={HomeScreen} /&gt;</w:t>
      </w:r>
      <w:r>
        <w:br/>
        <w:t xml:space="preserve">        &lt;Tab.Screen name="Profile" component={ProfileScreen} /&gt;</w:t>
      </w:r>
      <w:r>
        <w:br/>
        <w:t xml:space="preserve">        &lt;Tab.Screen name="Settings" component={SettingsScreen} /&gt;</w:t>
      </w:r>
      <w:r>
        <w:br/>
        <w:t xml:space="preserve">      &lt;/Tab.Navigator&gt;</w:t>
      </w:r>
      <w:r>
        <w:br/>
        <w:t xml:space="preserve">    &lt;/NavigationContainer&gt;</w:t>
      </w:r>
      <w:r>
        <w:br/>
        <w:t xml:space="preserve">  );</w:t>
      </w:r>
      <w:r>
        <w:br/>
        <w:t>}</w:t>
      </w:r>
      <w:r>
        <w:br/>
      </w:r>
      <w:r>
        <w:br/>
        <w:t>const styles = StyleSheet.create({</w:t>
      </w:r>
      <w:r>
        <w:br/>
        <w:t xml:space="preserve">  container: { flex: 1, justifyContent: 'center', alignItems: 'center' },</w:t>
      </w:r>
      <w:r>
        <w:br/>
        <w:t xml:space="preserve">  text: { fontSize: 20 },</w:t>
      </w:r>
      <w:r>
        <w:br/>
        <w:t xml:space="preserve">  input: {</w:t>
      </w:r>
      <w:r>
        <w:br/>
        <w:t xml:space="preserve">    borderWidth: 1,</w:t>
      </w:r>
      <w:r>
        <w:br/>
      </w:r>
      <w:r>
        <w:lastRenderedPageBreak/>
        <w:t xml:space="preserve">    padding: 10,</w:t>
      </w:r>
      <w:r>
        <w:br/>
        <w:t xml:space="preserve">    marginTop: 10,</w:t>
      </w:r>
      <w:r>
        <w:br/>
        <w:t xml:space="preserve">    width: 200,</w:t>
      </w:r>
      <w:r>
        <w:br/>
        <w:t xml:space="preserve">    borderRadius: 5,</w:t>
      </w:r>
      <w:r>
        <w:br/>
        <w:t xml:space="preserve">  },</w:t>
      </w:r>
      <w:r>
        <w:br/>
        <w:t>});</w:t>
      </w:r>
      <w:r>
        <w:br/>
      </w:r>
    </w:p>
    <w:p w14:paraId="42EB76A2" w14:textId="7EAA941B" w:rsidR="005041E0" w:rsidRDefault="005041E0"/>
    <w:sectPr w:rsidR="005041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832020">
    <w:abstractNumId w:val="8"/>
  </w:num>
  <w:num w:numId="2" w16cid:durableId="365061281">
    <w:abstractNumId w:val="6"/>
  </w:num>
  <w:num w:numId="3" w16cid:durableId="1867060795">
    <w:abstractNumId w:val="5"/>
  </w:num>
  <w:num w:numId="4" w16cid:durableId="1783065386">
    <w:abstractNumId w:val="4"/>
  </w:num>
  <w:num w:numId="5" w16cid:durableId="626665557">
    <w:abstractNumId w:val="7"/>
  </w:num>
  <w:num w:numId="6" w16cid:durableId="1144856173">
    <w:abstractNumId w:val="3"/>
  </w:num>
  <w:num w:numId="7" w16cid:durableId="797067729">
    <w:abstractNumId w:val="2"/>
  </w:num>
  <w:num w:numId="8" w16cid:durableId="467671502">
    <w:abstractNumId w:val="1"/>
  </w:num>
  <w:num w:numId="9" w16cid:durableId="2348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1E0"/>
    <w:rsid w:val="00AA1D8D"/>
    <w:rsid w:val="00B251C7"/>
    <w:rsid w:val="00B47730"/>
    <w:rsid w:val="00BC64B2"/>
    <w:rsid w:val="00CB0664"/>
    <w:rsid w:val="00E865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39A2F"/>
  <w14:defaultImageDpi w14:val="300"/>
  <w15:docId w15:val="{5A8AAA87-76CB-D649-8029-CF0662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Sadaat Ali Taj</cp:lastModifiedBy>
  <cp:revision>3</cp:revision>
  <dcterms:created xsi:type="dcterms:W3CDTF">2013-12-23T23:15:00Z</dcterms:created>
  <dcterms:modified xsi:type="dcterms:W3CDTF">2025-05-28T08:31:00Z</dcterms:modified>
  <cp:category/>
</cp:coreProperties>
</file>